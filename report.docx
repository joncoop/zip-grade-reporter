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Score Report</w:t>
      </w:r>
    </w:p>
    <w:p>
      <w:pPr>
        <w:keepLines/>
      </w:pPr>
      <w:r>
        <w:t>Name: Ellison, Larry (ID=53643)</w:t>
        <w:br/>
        <w:t>Test: apcs-a 2014 practice exam</w:t>
        <w:br/>
        <w:t>Class: APCS-A (2nd)</w:t>
        <w:br/>
        <w:t>Raw: 14/40</w:t>
        <w:br/>
        <w:t>Percent: 35</w:t>
        <w:br/>
        <w:t>Incorrect responses: (your answer, correct)</w:t>
        <w:br/>
        <w:tab/>
        <w:t>1. C</w:t>
        <w:tab/>
        <w:tab/>
        <w:t>2. D (A)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B (C)</w:t>
        <w:tab/>
        <w:tab/>
        <w:t>9. B</w:t>
        <w:tab/>
        <w:tab/>
        <w:t>10. B</w:t>
        <w:tab/>
        <w:br/>
        <w:tab/>
        <w:t>11. D (B)</w:t>
        <w:tab/>
        <w:t>12. E (C)</w:t>
        <w:tab/>
        <w:t>13. A (B)</w:t>
        <w:tab/>
        <w:t>14. C (E)</w:t>
        <w:tab/>
        <w:t>15. E (A)</w:t>
        <w:br/>
        <w:tab/>
        <w:t>16. B (D)</w:t>
        <w:tab/>
        <w:t>17. C</w:t>
        <w:tab/>
        <w:tab/>
        <w:t>18. E (B)</w:t>
        <w:tab/>
        <w:t>19. B</w:t>
        <w:tab/>
        <w:tab/>
        <w:t>20. A (E)</w:t>
        <w:br/>
        <w:tab/>
        <w:t>21. D</w:t>
        <w:tab/>
        <w:tab/>
        <w:t>22. E (B)</w:t>
        <w:tab/>
        <w:t>23. B</w:t>
        <w:tab/>
        <w:tab/>
        <w:t>24. C (D)</w:t>
        <w:tab/>
        <w:t>25. B (D)</w:t>
        <w:br/>
        <w:tab/>
        <w:t>26. D (A)</w:t>
        <w:tab/>
        <w:t>27. D</w:t>
        <w:tab/>
        <w:tab/>
        <w:t>28. A (E)</w:t>
        <w:tab/>
        <w:t>29. A (E)</w:t>
        <w:tab/>
        <w:t>30. D (C)</w:t>
        <w:br/>
        <w:tab/>
        <w:t>31. B (C)</w:t>
        <w:tab/>
        <w:t>32. C</w:t>
        <w:tab/>
        <w:tab/>
        <w:t>33. B (E)</w:t>
        <w:tab/>
        <w:t>34. A (B)</w:t>
        <w:tab/>
        <w:t>35. A (E)</w:t>
        <w:br/>
        <w:tab/>
        <w:t>36. E (C)</w:t>
        <w:tab/>
        <w:t>37. B (D)</w:t>
        <w:tab/>
        <w:t>38. C (A)</w:t>
        <w:tab/>
        <w:t>39. C (D)</w:t>
        <w:tab/>
        <w:t>40. A (C)</w:t>
        <w:br/>
        <w:br/>
        <w:br/>
      </w:r>
    </w:p>
    <w:p>
      <w:pPr>
        <w:keepLines/>
      </w:pPr>
      <w:r>
        <w:t>Name: Van Rossum, Guido (ID=95620)</w:t>
        <w:br/>
        <w:t>Test: apcs-a 2014 practice exam</w:t>
        <w:br/>
        <w:t>Class: APCS-A (2nd)</w:t>
        <w:br/>
        <w:t>Raw: 37/40</w:t>
        <w:br/>
        <w:t>Percent: 92.5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E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Gates, Bill (ID=34782)</w:t>
        <w:br/>
        <w:t>Test: apcs-a 2014 practice exam</w:t>
        <w:br/>
        <w:t>Class: APCS-A (2nd)</w:t>
        <w:br/>
        <w:t>Raw: 34/40</w:t>
        <w:br/>
        <w:t>Percent: 85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D (E)</w:t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D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B (C)</w:t>
        <w:tab/>
        <w:t>32. C</w:t>
        <w:tab/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Gosling, James (ID=23472)</w:t>
        <w:br/>
        <w:t>Test: apcs-a 2014 practice exam</w:t>
        <w:br/>
        <w:t>Class: APCS-A (2nd)</w:t>
        <w:br/>
        <w:t>Raw: 30/40</w:t>
        <w:br/>
        <w:t>Percent: 75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B</w:t>
        <w:tab/>
        <w:tab/>
        <w:t>12. B (C)</w:t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- (B)</w:t>
        <w:tab/>
        <w:t>23. C (B)</w:t>
        <w:tab/>
        <w:t>24. D</w:t>
        <w:tab/>
        <w:tab/>
        <w:t>25. E (D)</w:t>
        <w:br/>
        <w:tab/>
        <w:t>26. A</w:t>
        <w:tab/>
        <w:tab/>
        <w:t>27. D</w:t>
        <w:tab/>
        <w:tab/>
        <w:t>28. D (E)</w:t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B (A)</w:t>
        <w:tab/>
        <w:t>39. E (D)</w:t>
        <w:tab/>
        <w:t>40. E (C)</w:t>
        <w:br/>
        <w:br/>
        <w:br/>
      </w:r>
    </w:p>
    <w:p>
      <w:pPr>
        <w:keepLines/>
      </w:pPr>
      <w:r>
        <w:t>Name: Boole, George (ID=10101)</w:t>
        <w:br/>
        <w:t>Test: apcs-a 2014 practice exam</w:t>
        <w:br/>
        <w:t>Class: APCS-A (2nd)</w:t>
        <w:br/>
        <w:t>Raw: 20/40</w:t>
        <w:br/>
        <w:t>Percent: 50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B (C)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A (B)</w:t>
        <w:tab/>
        <w:t>12. C</w:t>
        <w:tab/>
        <w:tab/>
        <w:t>13. B</w:t>
        <w:tab/>
        <w:tab/>
        <w:t>14. D (E)</w:t>
        <w:tab/>
        <w:t>15. D (A)</w:t>
        <w:br/>
        <w:tab/>
        <w:t>16. B (D)</w:t>
        <w:tab/>
        <w:t>17. C</w:t>
        <w:tab/>
        <w:tab/>
        <w:t>18. B</w:t>
        <w:tab/>
        <w:tab/>
        <w:t>19. A (B)</w:t>
        <w:tab/>
        <w:t>20. E</w:t>
        <w:tab/>
        <w:br/>
        <w:tab/>
        <w:t>21. B (D)</w:t>
        <w:tab/>
        <w:t>22. A (B)</w:t>
        <w:tab/>
        <w:t>23. D (B)</w:t>
        <w:tab/>
        <w:t>24. C (D)</w:t>
        <w:tab/>
        <w:t>25. E (D)</w:t>
        <w:br/>
        <w:tab/>
        <w:t>26. A</w:t>
        <w:tab/>
        <w:tab/>
        <w:t>27. C (D)</w:t>
        <w:tab/>
        <w:t>28. E</w:t>
        <w:tab/>
        <w:tab/>
        <w:t>29. D (E)</w:t>
        <w:tab/>
        <w:t>30. C</w:t>
        <w:tab/>
        <w:br/>
        <w:tab/>
        <w:t>31. A (C)</w:t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A (D)</w:t>
        <w:tab/>
        <w:t>38. D (A)</w:t>
        <w:tab/>
        <w:t>39. B (D)</w:t>
        <w:tab/>
        <w:t>40. A (C)</w:t>
        <w:br/>
        <w:br/>
        <w:br/>
      </w:r>
    </w:p>
    <w:p>
      <w:pPr>
        <w:keepLines/>
      </w:pPr>
      <w:r>
        <w:t>Name: Babbage, Charles (ID=97867)</w:t>
        <w:br/>
        <w:t>Test: apcs-a 2014 practice exam</w:t>
        <w:br/>
        <w:t>Class: APCS-A (2nd)</w:t>
        <w:br/>
        <w:t>Raw: 34/40</w:t>
        <w:br/>
        <w:t>Percent: 85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A (B)</w:t>
        <w:tab/>
        <w:t>24. A (D)</w:t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C (E)</w:t>
        <w:tab/>
        <w:t>34. D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Berners-Lee, Tim (ID=58718)</w:t>
        <w:br/>
        <w:t>Test: apcs-a 2014 practice exam</w:t>
        <w:br/>
        <w:t>Class: APCS-A (2nd)</w:t>
        <w:br/>
        <w:t>Raw: 19/40</w:t>
        <w:br/>
        <w:t>Percent: 47.5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B (C)</w:t>
        <w:tab/>
        <w:br/>
        <w:tab/>
        <w:t>6. E</w:t>
        <w:tab/>
        <w:tab/>
        <w:t>7. B (D)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B (C)</w:t>
        <w:tab/>
        <w:t>13. A (B)</w:t>
        <w:tab/>
        <w:t>14. B (E)</w:t>
        <w:tab/>
        <w:t>15. D (A)</w:t>
        <w:br/>
        <w:tab/>
        <w:t>16. A (D)</w:t>
        <w:tab/>
        <w:t>17. C</w:t>
        <w:tab/>
        <w:tab/>
        <w:t>18. A (B)</w:t>
        <w:tab/>
        <w:t>19. A (B)</w:t>
        <w:tab/>
        <w:t>20. C (E)</w:t>
        <w:br/>
        <w:tab/>
        <w:t>21. D</w:t>
        <w:tab/>
        <w:tab/>
        <w:t>22. C (B)</w:t>
        <w:tab/>
        <w:t>23. D (B)</w:t>
        <w:tab/>
        <w:t>24. D</w:t>
        <w:tab/>
        <w:tab/>
        <w:t>25. A (D)</w:t>
        <w:br/>
        <w:tab/>
        <w:t>26. C (A)</w:t>
        <w:tab/>
        <w:t>27. D</w:t>
        <w:tab/>
        <w:tab/>
        <w:t>28. D (E)</w:t>
        <w:tab/>
        <w:t>29. B (E)</w:t>
        <w:tab/>
        <w:t>30. D (C)</w:t>
        <w:br/>
        <w:tab/>
        <w:t>31. B (C)</w:t>
        <w:tab/>
        <w:t>32. B (C)</w:t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Hopper, Grace (ID=19233)</w:t>
        <w:br/>
        <w:t>Test: apcs-a 2014 practice exam</w:t>
        <w:br/>
        <w:t>Class: APCS-A (2nd)</w:t>
        <w:br/>
        <w:t>Raw: 36/40</w:t>
        <w:br/>
        <w:t>Percent: 90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D (B)</w:t>
        <w:tab/>
        <w:t>23. B</w:t>
        <w:tab/>
        <w:tab/>
        <w:t>24. D</w:t>
        <w:tab/>
        <w:tab/>
        <w:t>25. D</w:t>
        <w:tab/>
        <w:br/>
        <w:tab/>
        <w:t>26. B (A)</w:t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Brin, Sergey (ID=12326)</w:t>
        <w:br/>
        <w:t>Test: apcs-a 2014 practice exam</w:t>
        <w:br/>
        <w:t>Class: APCS-A (2nd)</w:t>
        <w:br/>
        <w:t>Raw: 33/40</w:t>
        <w:br/>
        <w:t>Percent: 82.5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E (B)</w:t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B (C)</w:t>
        <w:tab/>
        <w:t>18. A (B)</w:t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D</w:t>
        <w:tab/>
        <w:tab/>
        <w:t>38. A</w:t>
        <w:tab/>
        <w:tab/>
        <w:t>39. C (D)</w:t>
        <w:tab/>
        <w:t>40. C</w:t>
        <w:tab/>
        <w:br/>
        <w:br/>
        <w:br/>
      </w:r>
    </w:p>
    <w:p>
      <w:pPr>
        <w:keepLines/>
      </w:pPr>
      <w:r>
        <w:t>Name: Torvalds, Linus (ID=23806)</w:t>
        <w:br/>
        <w:t>Test: apcs-a 2014 practice exam</w:t>
        <w:br/>
        <w:t>Class: APCS-A (2nd)</w:t>
        <w:br/>
        <w:t>Raw: 34/40</w:t>
        <w:br/>
        <w:t>Percent: 85</w:t>
        <w:br/>
        <w:t>Incorrect responses: (your answer, 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D (B)</w:t>
        <w:br/>
        <w:tab/>
        <w:t>11. A (B)</w:t>
        <w:tab/>
        <w:t>12. C</w:t>
        <w:tab/>
        <w:tab/>
        <w:t>13. B</w:t>
        <w:tab/>
        <w:tab/>
        <w:t>14. E</w:t>
        <w:tab/>
        <w:tab/>
        <w:t>15. B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D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