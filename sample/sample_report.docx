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ZipGrade Score Report</w:t>
      </w:r>
    </w:p>
    <w:p>
      <w:pPr>
        <w:pStyle w:val="Heading1"/>
      </w:pPr>
      <w:r>
        <w:t>AP Comp Science Unit 8 Test</w:t>
      </w:r>
    </w:p>
    <w:p>
      <w:r>
        <w:t xml:space="preserve">Date Created: </w:t>
      </w:r>
      <w:r>
        <w:t>Apr 26 2018 10:20 AM</w:t>
        <w:br/>
      </w:r>
      <w:r>
        <w:t xml:space="preserve">Date Exported: </w:t>
      </w:r>
      <w:r>
        <w:t>May 02 2018 02:14 PM</w:t>
      </w:r>
    </w:p>
    <w:p>
      <w:r>
        <w:t xml:space="preserve">Classes: </w:t>
        <w:br/>
      </w:r>
      <w:r>
        <w:t xml:space="preserve">  - 2nd</w:t>
        <w:br/>
      </w:r>
    </w:p>
    <w:p>
      <w:pPr>
        <w:pStyle w:val="Heading1"/>
      </w:pPr>
      <w:r>
        <w:t>Summary Statistics</w:t>
      </w:r>
    </w:p>
    <w:p>
      <w:r>
        <w:t xml:space="preserve">Number of Scores: </w:t>
      </w:r>
      <w:r>
        <w:t>10</w:t>
        <w:br/>
      </w:r>
      <w:r>
        <w:t xml:space="preserve">Points Possible: </w:t>
      </w:r>
      <w:r>
        <w:t>40</w:t>
      </w:r>
    </w:p>
    <w:p>
      <w:r>
        <w:t xml:space="preserve">Mean (raw/percent): </w:t>
      </w:r>
      <w:r>
        <w:t>29.1 / 72.75%</w:t>
        <w:br/>
      </w:r>
      <w:r>
        <w:t xml:space="preserve">Standard Deviation (raw/percent): </w:t>
      </w:r>
      <w:r>
        <w:t>8.24 / 20.6%</w:t>
      </w:r>
    </w:p>
    <w:p>
      <w:r>
        <w:t xml:space="preserve">Max (raw/percent): </w:t>
      </w:r>
      <w:r>
        <w:t>37.0 / 92.5%</w:t>
        <w:br/>
      </w:r>
      <w:r>
        <w:t xml:space="preserve">Q3 (raw/percent): </w:t>
      </w:r>
      <w:r>
        <w:t>34.0 / 85.0%</w:t>
        <w:br/>
      </w:r>
      <w:r>
        <w:t xml:space="preserve">Median (raw/percent): </w:t>
      </w:r>
      <w:r>
        <w:t>83.75 / 83.75%</w:t>
        <w:br/>
      </w:r>
      <w:r>
        <w:t xml:space="preserve">Q1 (raw/percent): </w:t>
      </w:r>
      <w:r>
        <w:t>20.0 / 50.0%</w:t>
        <w:br/>
      </w:r>
      <w:r>
        <w:t xml:space="preserve">Min (raw/percent): </w:t>
      </w:r>
      <w:r>
        <w:t>14.0 / 35.0%</w:t>
      </w:r>
    </w:p>
    <w:p>
      <w:r>
        <w:br w:type="page"/>
      </w:r>
    </w:p>
    <w:p>
      <w:pPr>
        <w:pStyle w:val="Heading1"/>
      </w:pPr>
      <w:r>
        <w:t>Difficulty Analysis</w:t>
      </w:r>
    </w:p>
    <w:p>
      <w:pPr>
        <w:pStyle w:val="Heading2"/>
      </w:pPr>
      <w:r>
        <w:t>Key version: A</w:t>
      </w:r>
    </w:p>
    <w:p>
      <w:r>
        <w:t>Most difficult Questions (at least 12.0% missed)</w:t>
        <w:br/>
      </w:r>
      <w:r>
        <w:tab/>
        <w:t>q=23, n=8, %=16.0</w:t>
        <w:br/>
      </w:r>
      <w:r>
        <w:tab/>
        <w:t>q=22, n=7, %=14.0</w:t>
        <w:br/>
      </w:r>
      <w:r>
        <w:tab/>
        <w:t>q=39, n=7, %=14.0</w:t>
        <w:br/>
      </w:r>
      <w:r>
        <w:tab/>
        <w:t>q=25, n=6, %=12.0</w:t>
        <w:br/>
      </w:r>
      <w:r>
        <w:tab/>
        <w:t>q=40, n=6, %=12.0</w:t>
        <w:br/>
      </w:r>
    </w:p>
    <w:p>
      <w:r>
        <w:t>Easiest Questions (no more than 0.0% missed)</w:t>
        <w:br/>
      </w:r>
      <w:r>
        <w:tab/>
        <w:t>q=1, n=0, %=0.0</w:t>
        <w:br/>
      </w:r>
      <w:r>
        <w:tab/>
        <w:t>q=3, n=0, %=0.0</w:t>
        <w:br/>
      </w:r>
      <w:r>
        <w:tab/>
        <w:t>q=6, n=0, %=0.0</w:t>
        <w:br/>
      </w:r>
      <w:r>
        <w:tab/>
        <w:t>q=9, n=0, %=0.0</w:t>
        <w:br/>
      </w:r>
    </w:p>
    <w:p>
      <w:r>
        <w:br w:type="page"/>
      </w:r>
    </w:p>
    <w:p>
      <w:pPr>
        <w:pStyle w:val="Heading1"/>
      </w:pPr>
      <w:r>
        <w:t>Class scores for 2nd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Babbage, Charles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Berners-Lee, Tim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Boole, George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Brin, Sergey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82.5%</w:t>
            </w:r>
          </w:p>
        </w:tc>
      </w:tr>
      <w:tr>
        <w:tc>
          <w:tcPr>
            <w:tcW w:type="dxa" w:w="2160"/>
          </w:tcPr>
          <w:p>
            <w:r>
              <w:t>Ellison, Larry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Gates, Bill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Gosling, James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Hopper, Grace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Torvalds, Linus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Van Rossum, Guido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92.5%</w:t>
            </w:r>
          </w:p>
        </w:tc>
      </w:tr>
    </w:tbl>
    <w:p>
      <w:r>
        <w:br w:type="page"/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  <w:jc w:val="center"/>
      </w:pPr>
      <w:r>
        <w:t>Individual student reports for</w:t>
        <w:br/>
        <w:t>2nd</w:t>
      </w:r>
    </w:p>
    <w:p>
      <w:r>
        <w:br w:type="page"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Babbage, Charles</w:t>
        <w:br/>
        <w:br/>
      </w:r>
      <w:r>
        <w:t>ID: 97867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C (B)</w:t>
      </w:r>
      <w:r>
        <w:tab/>
        <w:t>23. A (B)</w:t>
      </w:r>
      <w:r>
        <w:tab/>
        <w:t>24. A (D)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C (E)</w:t>
      </w:r>
      <w:r>
        <w:tab/>
        <w:t>34. D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Berners-Lee, Tim</w:t>
        <w:br/>
        <w:br/>
      </w:r>
      <w:r>
        <w:t>ID: 58718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19/40</w:t>
        <w:br/>
      </w:r>
      <w:r>
        <w:t>Percent: 47.5%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B (C)</w:t>
      </w:r>
      <w:r>
        <w:br/>
      </w:r>
      <w:r>
        <w:tab/>
        <w:t>6. E</w:t>
      </w:r>
      <w:r>
        <w:tab/>
        <w:t>7. B (D)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B (C)</w:t>
      </w:r>
      <w:r>
        <w:tab/>
        <w:t>13. A (B)</w:t>
      </w:r>
      <w:r>
        <w:tab/>
        <w:t>14. B (E)</w:t>
      </w:r>
      <w:r>
        <w:tab/>
        <w:t>15. D (A)</w:t>
      </w:r>
      <w:r>
        <w:br/>
      </w:r>
      <w:r>
        <w:tab/>
        <w:t>16. A (D)</w:t>
      </w:r>
      <w:r>
        <w:tab/>
        <w:t>17. C</w:t>
      </w:r>
      <w:r>
        <w:tab/>
        <w:t>18. A (B)</w:t>
      </w:r>
      <w:r>
        <w:tab/>
        <w:t>19. A (B)</w:t>
      </w:r>
      <w:r>
        <w:tab/>
        <w:t>20. C (E)</w:t>
      </w:r>
      <w:r>
        <w:br/>
      </w:r>
      <w:r>
        <w:tab/>
        <w:t>21. D</w:t>
      </w:r>
      <w:r>
        <w:tab/>
        <w:t>22. C (B)</w:t>
      </w:r>
      <w:r>
        <w:tab/>
        <w:t>23. D (B)</w:t>
      </w:r>
      <w:r>
        <w:tab/>
        <w:t>24. D</w:t>
      </w:r>
      <w:r>
        <w:tab/>
        <w:t>25. A (D)</w:t>
      </w:r>
      <w:r>
        <w:br/>
      </w:r>
      <w:r>
        <w:tab/>
        <w:t>26. C (A)</w:t>
      </w:r>
      <w:r>
        <w:tab/>
        <w:t>27. D</w:t>
      </w:r>
      <w:r>
        <w:tab/>
        <w:t>28. D (E)</w:t>
      </w:r>
      <w:r>
        <w:tab/>
        <w:t>29. B (E)</w:t>
      </w:r>
      <w:r>
        <w:tab/>
        <w:t>30. D (C)</w:t>
      </w:r>
      <w:r>
        <w:br/>
      </w:r>
      <w:r>
        <w:tab/>
        <w:t>31. B (C)</w:t>
      </w:r>
      <w:r>
        <w:tab/>
        <w:t>32. B (C)</w:t>
      </w:r>
      <w:r>
        <w:tab/>
        <w:t>33. E</w:t>
      </w:r>
      <w:r>
        <w:tab/>
        <w:t>34. E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Boole, George</w:t>
        <w:br/>
        <w:br/>
      </w:r>
      <w:r>
        <w:t>ID: 10101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20/40</w:t>
        <w:br/>
      </w:r>
      <w:r>
        <w:t>Percent: 50%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B (C)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C (B)</w:t>
      </w:r>
      <w:r>
        <w:br/>
      </w:r>
      <w:r>
        <w:tab/>
        <w:t>11. A (B)</w:t>
      </w:r>
      <w:r>
        <w:tab/>
        <w:t>12. C</w:t>
      </w:r>
      <w:r>
        <w:tab/>
        <w:t>13. B</w:t>
      </w:r>
      <w:r>
        <w:tab/>
        <w:t>14. D (E)</w:t>
      </w:r>
      <w:r>
        <w:tab/>
        <w:t>15. D (A)</w:t>
      </w:r>
      <w:r>
        <w:br/>
      </w:r>
      <w:r>
        <w:tab/>
        <w:t>16. B (D)</w:t>
      </w:r>
      <w:r>
        <w:tab/>
        <w:t>17. C</w:t>
      </w:r>
      <w:r>
        <w:tab/>
        <w:t>18. B</w:t>
      </w:r>
      <w:r>
        <w:tab/>
        <w:t>19. A (B)</w:t>
      </w:r>
      <w:r>
        <w:tab/>
        <w:t>20. E</w:t>
      </w:r>
      <w:r>
        <w:br/>
      </w:r>
      <w:r>
        <w:tab/>
        <w:t>21. B (D)</w:t>
      </w:r>
      <w:r>
        <w:tab/>
        <w:t>22. A (B)</w:t>
      </w:r>
      <w:r>
        <w:tab/>
        <w:t>23. D (B)</w:t>
      </w:r>
      <w:r>
        <w:tab/>
        <w:t>24. C (D)</w:t>
      </w:r>
      <w:r>
        <w:tab/>
        <w:t>25. E (D)</w:t>
      </w:r>
      <w:r>
        <w:br/>
      </w:r>
      <w:r>
        <w:tab/>
        <w:t>26. A</w:t>
      </w:r>
      <w:r>
        <w:tab/>
        <w:t>27. C (D)</w:t>
      </w:r>
      <w:r>
        <w:tab/>
        <w:t>28. E</w:t>
      </w:r>
      <w:r>
        <w:tab/>
        <w:t>29. D (E)</w:t>
      </w:r>
      <w:r>
        <w:tab/>
        <w:t>30. C</w:t>
      </w:r>
      <w:r>
        <w:br/>
      </w:r>
      <w:r>
        <w:tab/>
        <w:t>31. A (C)</w:t>
      </w:r>
      <w:r>
        <w:tab/>
        <w:t>32. C</w:t>
      </w:r>
      <w:r>
        <w:tab/>
        <w:t>33. E</w:t>
      </w:r>
      <w:r>
        <w:tab/>
        <w:t>34. B</w:t>
      </w:r>
      <w:r>
        <w:tab/>
        <w:t>35. C (E)</w:t>
      </w:r>
      <w:r>
        <w:br/>
      </w:r>
      <w:r>
        <w:tab/>
        <w:t>36. C</w:t>
      </w:r>
      <w:r>
        <w:tab/>
        <w:t>37. A (D)</w:t>
      </w:r>
      <w:r>
        <w:tab/>
        <w:t>38. D (A)</w:t>
      </w:r>
      <w:r>
        <w:tab/>
        <w:t>39. B (D)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Brin, Sergey</w:t>
        <w:br/>
        <w:br/>
      </w:r>
      <w:r>
        <w:t>ID: 12326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33/40</w:t>
        <w:br/>
      </w:r>
      <w:r>
        <w:t>Percent: 82.5%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E (B)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B (C)</w:t>
      </w:r>
      <w:r>
        <w:tab/>
        <w:t>18. A (B)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A (B)</w:t>
      </w:r>
      <w:r>
        <w:tab/>
        <w:t>24. D</w:t>
      </w:r>
      <w:r>
        <w:tab/>
        <w:t>25. B (D)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C (E)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C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Ellison, Larry</w:t>
        <w:br/>
        <w:br/>
      </w:r>
      <w:r>
        <w:t>ID: 53643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14/40</w:t>
        <w:br/>
      </w:r>
      <w:r>
        <w:t>Percent: 35%</w:t>
        <w:br/>
      </w:r>
      <w:r>
        <w:t>Response Summary: (Correct)</w:t>
        <w:br/>
      </w:r>
      <w:r>
        <w:tab/>
        <w:t>1. C</w:t>
      </w:r>
      <w:r>
        <w:tab/>
        <w:t>2. D (A)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B (C)</w:t>
      </w:r>
      <w:r>
        <w:tab/>
        <w:t>9. B</w:t>
      </w:r>
      <w:r>
        <w:tab/>
        <w:t>10. B</w:t>
      </w:r>
      <w:r>
        <w:br/>
      </w:r>
      <w:r>
        <w:tab/>
        <w:t>11. D (B)</w:t>
      </w:r>
      <w:r>
        <w:tab/>
        <w:t>12. E (C)</w:t>
      </w:r>
      <w:r>
        <w:tab/>
        <w:t>13. A (B)</w:t>
      </w:r>
      <w:r>
        <w:tab/>
        <w:t>14. C (E)</w:t>
      </w:r>
      <w:r>
        <w:tab/>
        <w:t>15. E (A)</w:t>
      </w:r>
      <w:r>
        <w:br/>
      </w:r>
      <w:r>
        <w:tab/>
        <w:t>16. B (D)</w:t>
      </w:r>
      <w:r>
        <w:tab/>
        <w:t>17. C</w:t>
      </w:r>
      <w:r>
        <w:tab/>
        <w:t>18. E (B)</w:t>
      </w:r>
      <w:r>
        <w:tab/>
        <w:t>19. B</w:t>
      </w:r>
      <w:r>
        <w:tab/>
        <w:t>20. A (E)</w:t>
      </w:r>
      <w:r>
        <w:br/>
      </w:r>
      <w:r>
        <w:tab/>
        <w:t>21. D</w:t>
      </w:r>
      <w:r>
        <w:tab/>
        <w:t>22. E (B)</w:t>
      </w:r>
      <w:r>
        <w:tab/>
        <w:t>23. B</w:t>
      </w:r>
      <w:r>
        <w:tab/>
        <w:t>24. C (D)</w:t>
      </w:r>
      <w:r>
        <w:tab/>
        <w:t>25. B (D)</w:t>
      </w:r>
      <w:r>
        <w:br/>
      </w:r>
      <w:r>
        <w:tab/>
        <w:t>26. D (A)</w:t>
      </w:r>
      <w:r>
        <w:tab/>
        <w:t>27. D</w:t>
      </w:r>
      <w:r>
        <w:tab/>
        <w:t>28. A (E)</w:t>
      </w:r>
      <w:r>
        <w:tab/>
        <w:t>29. A (E)</w:t>
      </w:r>
      <w:r>
        <w:tab/>
        <w:t>30. D (C)</w:t>
      </w:r>
      <w:r>
        <w:br/>
      </w:r>
      <w:r>
        <w:tab/>
        <w:t>31. B (C)</w:t>
      </w:r>
      <w:r>
        <w:tab/>
        <w:t>32. C</w:t>
      </w:r>
      <w:r>
        <w:tab/>
        <w:t>33. B (E)</w:t>
      </w:r>
      <w:r>
        <w:tab/>
        <w:t>34. A (B)</w:t>
      </w:r>
      <w:r>
        <w:tab/>
        <w:t>35. A (E)</w:t>
      </w:r>
      <w:r>
        <w:br/>
      </w:r>
      <w:r>
        <w:tab/>
        <w:t>36. E (C)</w:t>
      </w:r>
      <w:r>
        <w:tab/>
        <w:t>37. B (D)</w:t>
      </w:r>
      <w:r>
        <w:tab/>
        <w:t>38. C (A)</w:t>
      </w:r>
      <w:r>
        <w:tab/>
        <w:t>39. C (D)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Gates, Bill</w:t>
        <w:br/>
        <w:br/>
      </w:r>
      <w:r>
        <w:t>ID: 34782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D (E)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C (B)</w:t>
      </w:r>
      <w:r>
        <w:tab/>
        <w:t>23. D (B)</w:t>
      </w:r>
      <w:r>
        <w:tab/>
        <w:t>24. D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B (C)</w:t>
      </w:r>
      <w:r>
        <w:tab/>
        <w:t>32. C</w:t>
      </w:r>
      <w:r>
        <w:tab/>
        <w:t>33. E</w:t>
      </w:r>
      <w:r>
        <w:tab/>
        <w:t>34. E (B)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Gosling, James</w:t>
        <w:br/>
        <w:br/>
      </w:r>
      <w:r>
        <w:t>ID: 23472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30/40</w:t>
        <w:br/>
      </w:r>
      <w:r>
        <w:t>Percent: 75%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C (B)</w:t>
      </w:r>
      <w:r>
        <w:br/>
      </w:r>
      <w:r>
        <w:tab/>
        <w:t>11. B</w:t>
      </w:r>
      <w:r>
        <w:tab/>
        <w:t>12. B (C)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D (B)</w:t>
      </w:r>
      <w:r>
        <w:tab/>
        <w:t>20. E</w:t>
      </w:r>
      <w:r>
        <w:br/>
      </w:r>
      <w:r>
        <w:tab/>
        <w:t>21. D</w:t>
      </w:r>
      <w:r>
        <w:tab/>
        <w:t>22.  (B)</w:t>
      </w:r>
      <w:r>
        <w:tab/>
        <w:t>23. C (B)</w:t>
      </w:r>
      <w:r>
        <w:tab/>
        <w:t>24. D</w:t>
      </w:r>
      <w:r>
        <w:tab/>
        <w:t>25. E (D)</w:t>
      </w:r>
      <w:r>
        <w:br/>
      </w:r>
      <w:r>
        <w:tab/>
        <w:t>26. A</w:t>
      </w:r>
      <w:r>
        <w:tab/>
        <w:t>27. D</w:t>
      </w:r>
      <w:r>
        <w:tab/>
        <w:t>28. D (E)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B (A)</w:t>
      </w:r>
      <w:r>
        <w:tab/>
        <w:t>39. E (D)</w:t>
      </w:r>
      <w:r>
        <w:tab/>
        <w:t>40. E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Hopper, Grace</w:t>
        <w:br/>
        <w:br/>
      </w:r>
      <w:r>
        <w:t>ID: 19233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36/40</w:t>
        <w:br/>
      </w:r>
      <w:r>
        <w:t>Percent: 90%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A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D (B)</w:t>
      </w:r>
      <w:r>
        <w:tab/>
        <w:t>20. E</w:t>
      </w:r>
      <w:r>
        <w:br/>
      </w:r>
      <w:r>
        <w:tab/>
        <w:t>21. D</w:t>
      </w:r>
      <w:r>
        <w:tab/>
        <w:t>22. D (B)</w:t>
      </w:r>
      <w:r>
        <w:tab/>
        <w:t>23. B</w:t>
      </w:r>
      <w:r>
        <w:tab/>
        <w:t>24. D</w:t>
      </w:r>
      <w:r>
        <w:tab/>
        <w:t>25. D</w:t>
      </w:r>
      <w:r>
        <w:br/>
      </w:r>
      <w:r>
        <w:tab/>
        <w:t>26. B (A)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Torvalds, Linus</w:t>
        <w:br/>
        <w:br/>
      </w:r>
      <w:r>
        <w:t>ID: 23806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34/40</w:t>
        <w:br/>
      </w:r>
      <w:r>
        <w:t>Percent: 85%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D (B)</w:t>
      </w:r>
      <w:r>
        <w:br/>
      </w:r>
      <w:r>
        <w:tab/>
        <w:t>11. A (B)</w:t>
      </w:r>
      <w:r>
        <w:tab/>
        <w:t>12. C</w:t>
      </w:r>
      <w:r>
        <w:tab/>
        <w:t>13. B</w:t>
      </w:r>
      <w:r>
        <w:tab/>
        <w:t>14. E</w:t>
      </w:r>
      <w:r>
        <w:tab/>
        <w:t>15. B (A)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D (B)</w:t>
      </w:r>
      <w:r>
        <w:tab/>
        <w:t>24. D</w:t>
      </w:r>
      <w:r>
        <w:tab/>
        <w:t>25. B (D)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D</w:t>
      </w:r>
      <w:r>
        <w:tab/>
        <w:t>40. A (C)</w:t>
      </w:r>
      <w:r>
        <w:br/>
      </w:r>
      <w:r>
        <w:br/>
      </w:r>
    </w:p>
    <w:p>
      <w:pPr>
        <w:keepLines/>
        <w:tabs>
          <w:tab w:pos="720" w:val="left"/>
          <w:tab w:pos="2160" w:val="left"/>
          <w:tab w:pos="3600" w:val="left"/>
          <w:tab w:pos="5040" w:val="left"/>
          <w:tab w:pos="6480" w:val="left"/>
        </w:tabs>
      </w:pPr>
      <w:r>
        <w:rPr>
          <w:b/>
        </w:rPr>
        <w:t>Van Rossum, Guido</w:t>
        <w:br/>
        <w:br/>
      </w:r>
      <w:r>
        <w:t>ID: 95620</w:t>
        <w:br/>
      </w:r>
      <w:r>
        <w:t>Test: AP Comp Science Unit 8 Test</w:t>
        <w:br/>
      </w:r>
      <w:r>
        <w:t>Key: A</w:t>
        <w:br/>
      </w:r>
      <w:r>
        <w:t>Class: 2nd</w:t>
        <w:br/>
      </w:r>
      <w:r>
        <w:t>Raw: 37/40</w:t>
        <w:br/>
      </w:r>
      <w:r>
        <w:t>Percent: 92.5%</w:t>
        <w:br/>
      </w:r>
      <w:r>
        <w:t>Response Summary: (Correct)</w:t>
        <w:br/>
      </w:r>
      <w:r>
        <w:tab/>
        <w:t>1. C</w:t>
      </w:r>
      <w:r>
        <w:tab/>
        <w:t>2. A</w:t>
      </w:r>
      <w:r>
        <w:tab/>
        <w:t>3. B</w:t>
      </w:r>
      <w:r>
        <w:tab/>
        <w:t>4. C</w:t>
      </w:r>
      <w:r>
        <w:tab/>
        <w:t>5. C</w:t>
      </w:r>
      <w:r>
        <w:br/>
      </w:r>
      <w:r>
        <w:tab/>
        <w:t>6. E</w:t>
      </w:r>
      <w:r>
        <w:tab/>
        <w:t>7. D</w:t>
      </w:r>
      <w:r>
        <w:tab/>
        <w:t>8. C</w:t>
      </w:r>
      <w:r>
        <w:tab/>
        <w:t>9. B</w:t>
      </w:r>
      <w:r>
        <w:tab/>
        <w:t>10. B</w:t>
      </w:r>
      <w:r>
        <w:br/>
      </w:r>
      <w:r>
        <w:tab/>
        <w:t>11. B</w:t>
      </w:r>
      <w:r>
        <w:tab/>
        <w:t>12. C</w:t>
      </w:r>
      <w:r>
        <w:tab/>
        <w:t>13. B</w:t>
      </w:r>
      <w:r>
        <w:tab/>
        <w:t>14. E</w:t>
      </w:r>
      <w:r>
        <w:tab/>
        <w:t>15. E (A)</w:t>
      </w:r>
      <w:r>
        <w:br/>
      </w:r>
      <w:r>
        <w:tab/>
        <w:t>16. D</w:t>
      </w:r>
      <w:r>
        <w:tab/>
        <w:t>17. C</w:t>
      </w:r>
      <w:r>
        <w:tab/>
        <w:t>18. B</w:t>
      </w:r>
      <w:r>
        <w:tab/>
        <w:t>19. B</w:t>
      </w:r>
      <w:r>
        <w:tab/>
        <w:t>20. E</w:t>
      </w:r>
      <w:r>
        <w:br/>
      </w:r>
      <w:r>
        <w:tab/>
        <w:t>21. D</w:t>
      </w:r>
      <w:r>
        <w:tab/>
        <w:t>22. B</w:t>
      </w:r>
      <w:r>
        <w:tab/>
        <w:t>23. A (B)</w:t>
      </w:r>
      <w:r>
        <w:tab/>
        <w:t>24. D</w:t>
      </w:r>
      <w:r>
        <w:tab/>
        <w:t>25. D</w:t>
      </w:r>
      <w:r>
        <w:br/>
      </w:r>
      <w:r>
        <w:tab/>
        <w:t>26. A</w:t>
      </w:r>
      <w:r>
        <w:tab/>
        <w:t>27. D</w:t>
      </w:r>
      <w:r>
        <w:tab/>
        <w:t>28. E</w:t>
      </w:r>
      <w:r>
        <w:tab/>
        <w:t>29. E</w:t>
      </w:r>
      <w:r>
        <w:tab/>
        <w:t>30. C</w:t>
      </w:r>
      <w:r>
        <w:br/>
      </w:r>
      <w:r>
        <w:tab/>
        <w:t>31. C</w:t>
      </w:r>
      <w:r>
        <w:tab/>
        <w:t>32. C</w:t>
      </w:r>
      <w:r>
        <w:tab/>
        <w:t>33. E</w:t>
      </w:r>
      <w:r>
        <w:tab/>
        <w:t>34. B</w:t>
      </w:r>
      <w:r>
        <w:tab/>
        <w:t>35. E</w:t>
      </w:r>
      <w:r>
        <w:br/>
      </w:r>
      <w:r>
        <w:tab/>
        <w:t>36. C</w:t>
      </w:r>
      <w:r>
        <w:tab/>
        <w:t>37. D</w:t>
      </w:r>
      <w:r>
        <w:tab/>
        <w:t>38. A</w:t>
      </w:r>
      <w:r>
        <w:tab/>
        <w:t>39. E (D)</w:t>
      </w:r>
      <w:r>
        <w:tab/>
        <w:t>40. C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